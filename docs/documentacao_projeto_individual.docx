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6511D" w14:textId="5912B4F4" w:rsidR="00CB3B71" w:rsidRPr="00CB3B71" w:rsidRDefault="00CB3B71" w:rsidP="00CB3B71">
      <w:pPr>
        <w:rPr>
          <w:lang w:val="pt-BR"/>
        </w:rPr>
      </w:pPr>
      <w:r>
        <w:rPr>
          <w:lang w:val="pt-BR"/>
        </w:rPr>
        <w:t>Contexto</w:t>
      </w:r>
    </w:p>
    <w:p w14:paraId="00ABC7C7" w14:textId="77777777" w:rsidR="00C61806" w:rsidRPr="00C61806" w:rsidRDefault="00C61806" w:rsidP="00C61806">
      <w:pPr>
        <w:pStyle w:val="NormalWeb"/>
        <w:rPr>
          <w:rFonts w:ascii="Arial" w:hAnsi="Arial" w:cs="Arial"/>
          <w:sz w:val="22"/>
          <w:szCs w:val="22"/>
        </w:rPr>
      </w:pPr>
      <w:r w:rsidRPr="00C61806">
        <w:rPr>
          <w:rFonts w:ascii="Arial" w:hAnsi="Arial" w:cs="Arial"/>
          <w:sz w:val="22"/>
          <w:szCs w:val="22"/>
        </w:rPr>
        <w:t>A indústria dos jogos eletrônicos é uma das maiores do mundo, superando até mesmo o cinema e a música em faturamento e impacto cultural. Jogos são hoje uma forma dominante de entretenimento, educação e até socialização, atingindo bilhões de pessoas em diferentes plataformas. Mais do que passatempo, eles representam uma forma moderna de vivenciar histórias, aprender habilidades e se conectar com outras pessoas.</w:t>
      </w:r>
    </w:p>
    <w:p w14:paraId="591BE081" w14:textId="77777777" w:rsidR="00C61806" w:rsidRPr="00C61806" w:rsidRDefault="00C61806" w:rsidP="00C61806">
      <w:pPr>
        <w:pStyle w:val="NormalWeb"/>
        <w:rPr>
          <w:rFonts w:ascii="Arial" w:hAnsi="Arial" w:cs="Arial"/>
          <w:sz w:val="22"/>
          <w:szCs w:val="22"/>
        </w:rPr>
      </w:pPr>
      <w:r w:rsidRPr="00C61806">
        <w:rPr>
          <w:rFonts w:ascii="Arial" w:hAnsi="Arial" w:cs="Arial"/>
          <w:sz w:val="22"/>
          <w:szCs w:val="22"/>
        </w:rPr>
        <w:t>No meu caso, os jogos sempre foram mais do que diversão. Em momentos difíceis da minha vida, eles serviram como refúgio e forma de crescimento pessoal. Ao me colocar como protagonista de jornadas desafiadoras, os jogos me ensinaram resiliência, estratégia, cooperação e empatia. Diante da proposta de escolher um tema pessoal para o projeto, decidi unir esse universo com o que estou aprendendo no curso.</w:t>
      </w:r>
    </w:p>
    <w:p w14:paraId="1D808C15" w14:textId="77777777" w:rsidR="00C61806" w:rsidRPr="00C61806" w:rsidRDefault="00C61806" w:rsidP="00C61806">
      <w:pPr>
        <w:pStyle w:val="NormalWeb"/>
        <w:rPr>
          <w:rFonts w:ascii="Arial" w:hAnsi="Arial" w:cs="Arial"/>
          <w:sz w:val="22"/>
          <w:szCs w:val="22"/>
        </w:rPr>
      </w:pPr>
      <w:r w:rsidRPr="00C61806">
        <w:rPr>
          <w:rFonts w:ascii="Arial" w:hAnsi="Arial" w:cs="Arial"/>
          <w:sz w:val="22"/>
          <w:szCs w:val="22"/>
        </w:rPr>
        <w:t>O jogo escolhido como foco do projeto é Elden Ring, título aclamado por seu mundo aberto, complexidade narrativa e desafios intensos. Ele simboliza bem as qualidades que os jogos podem oferecer: superação, liberdade e imersão. Assim, meu projeto busca refletir essa experiência, ao mesmo tempo que aplica os conhecimentos técnicos adquiridos em sala.</w:t>
      </w:r>
    </w:p>
    <w:p w14:paraId="64DA180C" w14:textId="320792DF" w:rsidR="007C16A1" w:rsidRDefault="00000000" w:rsidP="00CB3B71">
      <w:pPr>
        <w:rPr>
          <w:lang w:val="pt-BR"/>
        </w:rPr>
      </w:pPr>
      <w:r w:rsidRPr="001779E6">
        <w:rPr>
          <w:lang w:val="pt-BR"/>
        </w:rPr>
        <w:t>Objetivo</w:t>
      </w:r>
    </w:p>
    <w:p w14:paraId="74248BDC" w14:textId="653F81A8" w:rsidR="00C61806" w:rsidRPr="00C61806" w:rsidRDefault="00C61806" w:rsidP="00C61806">
      <w:pPr>
        <w:rPr>
          <w:lang w:val="pt-BR"/>
        </w:rPr>
      </w:pPr>
      <w:r w:rsidRPr="00C61806">
        <w:rPr>
          <w:lang w:val="pt-BR"/>
        </w:rPr>
        <w:t xml:space="preserve">Desenvolver um site com tema </w:t>
      </w:r>
      <w:r w:rsidRPr="00CB3B71">
        <w:rPr>
          <w:rStyle w:val="nfase"/>
          <w:i w:val="0"/>
          <w:iCs w:val="0"/>
          <w:lang w:val="pt-BR"/>
        </w:rPr>
        <w:t>gamer</w:t>
      </w:r>
      <w:r w:rsidRPr="00C61806">
        <w:rPr>
          <w:lang w:val="pt-BR"/>
        </w:rPr>
        <w:t xml:space="preserve">, focado no universo de </w:t>
      </w:r>
      <w:r w:rsidRPr="00C61806">
        <w:rPr>
          <w:rStyle w:val="nfase"/>
          <w:lang w:val="pt-BR"/>
        </w:rPr>
        <w:t>Elden Ring</w:t>
      </w:r>
      <w:r w:rsidRPr="00C61806">
        <w:rPr>
          <w:lang w:val="pt-BR"/>
        </w:rPr>
        <w:t xml:space="preserve">, que permita o </w:t>
      </w:r>
      <w:r w:rsidRPr="00C61806">
        <w:rPr>
          <w:rStyle w:val="Forte"/>
          <w:b w:val="0"/>
          <w:bCs w:val="0"/>
          <w:lang w:val="pt-BR"/>
        </w:rPr>
        <w:t>cadastro de usuários</w:t>
      </w:r>
      <w:r w:rsidRPr="00C61806">
        <w:rPr>
          <w:lang w:val="pt-BR"/>
        </w:rPr>
        <w:t xml:space="preserve">, a </w:t>
      </w:r>
      <w:r w:rsidRPr="00C61806">
        <w:rPr>
          <w:rStyle w:val="Forte"/>
          <w:b w:val="0"/>
          <w:bCs w:val="0"/>
          <w:lang w:val="pt-BR"/>
        </w:rPr>
        <w:t>integração com API fornecida pela instituição</w:t>
      </w:r>
      <w:r w:rsidRPr="00C61806">
        <w:rPr>
          <w:lang w:val="pt-BR"/>
        </w:rPr>
        <w:t xml:space="preserve">, e o uso de um </w:t>
      </w:r>
      <w:r w:rsidRPr="00C61806">
        <w:rPr>
          <w:rStyle w:val="Forte"/>
          <w:b w:val="0"/>
          <w:bCs w:val="0"/>
          <w:lang w:val="pt-BR"/>
        </w:rPr>
        <w:t>banco de dados relacional</w:t>
      </w:r>
      <w:r w:rsidRPr="00C61806">
        <w:rPr>
          <w:lang w:val="pt-BR"/>
        </w:rPr>
        <w:t xml:space="preserve">. O sistema contará também com uma </w:t>
      </w:r>
      <w:r w:rsidRPr="00C61806">
        <w:rPr>
          <w:rStyle w:val="Forte"/>
          <w:b w:val="0"/>
          <w:bCs w:val="0"/>
          <w:lang w:val="pt-BR"/>
        </w:rPr>
        <w:t>dashboard</w:t>
      </w:r>
      <w:r w:rsidRPr="00C61806">
        <w:rPr>
          <w:lang w:val="pt-BR"/>
        </w:rPr>
        <w:t xml:space="preserve">, além de </w:t>
      </w:r>
      <w:r w:rsidRPr="00C61806">
        <w:rPr>
          <w:rStyle w:val="Forte"/>
          <w:b w:val="0"/>
          <w:bCs w:val="0"/>
          <w:lang w:val="pt-BR"/>
        </w:rPr>
        <w:t>quizzes e formulários</w:t>
      </w:r>
      <w:r w:rsidRPr="00C61806">
        <w:rPr>
          <w:lang w:val="pt-BR"/>
        </w:rPr>
        <w:t xml:space="preserve"> voltados à coleta de informações dos usuários. Todo o projeto será construído utilizando as tecnologias e conteúdos aprendidos durante o primeiro semestre do curso de Ciência da Computação, incluindo HTML, CSS, JavaScript, Banco de Dados, API, Sistemas Operacionais e </w:t>
      </w:r>
      <w:r w:rsidR="00C8603A">
        <w:rPr>
          <w:lang w:val="pt-BR"/>
        </w:rPr>
        <w:t>Arquitetura Computacional</w:t>
      </w:r>
      <w:r w:rsidRPr="00C61806">
        <w:rPr>
          <w:lang w:val="pt-BR"/>
        </w:rPr>
        <w:t>.</w:t>
      </w:r>
    </w:p>
    <w:p w14:paraId="3A1058E5" w14:textId="445AC51B" w:rsidR="007C16A1" w:rsidRDefault="00000000" w:rsidP="00CB3B71">
      <w:pPr>
        <w:rPr>
          <w:lang w:val="pt-BR"/>
        </w:rPr>
      </w:pPr>
      <w:r w:rsidRPr="001779E6">
        <w:rPr>
          <w:lang w:val="pt-BR"/>
        </w:rPr>
        <w:t>Justificativa</w:t>
      </w:r>
    </w:p>
    <w:p w14:paraId="030E20F6" w14:textId="56D7D68A" w:rsidR="00274E4C" w:rsidRDefault="00274E4C" w:rsidP="00274E4C">
      <w:pPr>
        <w:rPr>
          <w:lang w:val="pt-BR"/>
        </w:rPr>
      </w:pPr>
      <w:r w:rsidRPr="00274E4C">
        <w:rPr>
          <w:lang w:val="pt-BR"/>
        </w:rPr>
        <w:t xml:space="preserve">A escolha do tema </w:t>
      </w:r>
      <w:r w:rsidRPr="00274E4C">
        <w:rPr>
          <w:rStyle w:val="nfase"/>
          <w:lang w:val="pt-BR"/>
        </w:rPr>
        <w:t>Elden Ring</w:t>
      </w:r>
      <w:r w:rsidRPr="00274E4C">
        <w:rPr>
          <w:lang w:val="pt-BR"/>
        </w:rPr>
        <w:t xml:space="preserve"> está diretamente ligada à minha vivência pessoal com os jogos, que sempre foram mais do que entretenimento: funcionaram como suporte emocional em momentos difíceis e como ferramenta de desenvolvimento pessoal. </w:t>
      </w:r>
      <w:r w:rsidRPr="00274E4C">
        <w:rPr>
          <w:rStyle w:val="nfase"/>
          <w:lang w:val="pt-BR"/>
        </w:rPr>
        <w:t>Elden Ring</w:t>
      </w:r>
      <w:r w:rsidRPr="00274E4C">
        <w:rPr>
          <w:lang w:val="pt-BR"/>
        </w:rPr>
        <w:t>, especificamente, representa desafios complexos, superações e a recompensa por persistência — elementos que refletem minha própria trajetória. Ao aplicar os conhecimentos técnicos adquiridos neste primeiro semestre em um projeto conectado à minha história, consigo tornar o processo de aprendizagem mais significativo. O projeto permite unir lógica e emoção, teoria e prática, ao mesmo tempo em que exploro a tecnologia como meio de expressão e construção de sentido.</w:t>
      </w:r>
    </w:p>
    <w:p w14:paraId="085C1B31" w14:textId="5DA4A849" w:rsidR="00CB3B71" w:rsidRDefault="00CB3B71" w:rsidP="00274E4C">
      <w:pPr>
        <w:rPr>
          <w:lang w:val="pt-BR"/>
        </w:rPr>
      </w:pPr>
    </w:p>
    <w:p w14:paraId="2013A989" w14:textId="2E64E07A" w:rsidR="00CB3B71" w:rsidRDefault="00CB3B71" w:rsidP="00274E4C">
      <w:pPr>
        <w:rPr>
          <w:lang w:val="pt-BR"/>
        </w:rPr>
      </w:pPr>
    </w:p>
    <w:p w14:paraId="65DCA1AC" w14:textId="3323665B" w:rsidR="00CB3B71" w:rsidRDefault="00CB3B71" w:rsidP="00CB3B71">
      <w:pPr>
        <w:rPr>
          <w:lang w:val="pt-BR"/>
        </w:rPr>
      </w:pPr>
    </w:p>
    <w:p w14:paraId="17F6A123" w14:textId="1C4EF8B4" w:rsidR="00CB3B71" w:rsidRPr="001779E6" w:rsidRDefault="00CB3B71" w:rsidP="00CB3B71">
      <w:pPr>
        <w:rPr>
          <w:lang w:val="pt-BR"/>
        </w:rPr>
      </w:pPr>
      <w:r>
        <w:rPr>
          <w:lang w:val="pt-BR"/>
        </w:rPr>
        <w:lastRenderedPageBreak/>
        <w:t>Diagrama de solução técnica</w:t>
      </w:r>
    </w:p>
    <w:p w14:paraId="6F4A2F88" w14:textId="6F5CE411" w:rsidR="00CB3B71" w:rsidRDefault="00CB3B71" w:rsidP="00274E4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78A9A81C" wp14:editId="5158AB4B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7348855" cy="5095875"/>
            <wp:effectExtent l="0" t="0" r="4445" b="9525"/>
            <wp:wrapNone/>
            <wp:docPr id="1618864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B9393" w14:textId="045DF7C8" w:rsidR="00CB3B71" w:rsidRDefault="00CB3B71" w:rsidP="00274E4C">
      <w:pPr>
        <w:rPr>
          <w:lang w:val="pt-BR"/>
        </w:rPr>
      </w:pPr>
    </w:p>
    <w:p w14:paraId="00F8B101" w14:textId="6DA9B137" w:rsidR="00CB3B71" w:rsidRDefault="00CB3B71" w:rsidP="00274E4C">
      <w:pPr>
        <w:rPr>
          <w:lang w:val="pt-BR"/>
        </w:rPr>
      </w:pPr>
    </w:p>
    <w:p w14:paraId="41D5F09C" w14:textId="045AC025" w:rsidR="00CB3B71" w:rsidRDefault="00CB3B71" w:rsidP="00274E4C">
      <w:pPr>
        <w:rPr>
          <w:lang w:val="pt-BR"/>
        </w:rPr>
      </w:pPr>
    </w:p>
    <w:p w14:paraId="0A8D9B16" w14:textId="77777777" w:rsidR="00CB3B71" w:rsidRDefault="00CB3B71" w:rsidP="00274E4C">
      <w:pPr>
        <w:rPr>
          <w:lang w:val="pt-BR"/>
        </w:rPr>
      </w:pPr>
    </w:p>
    <w:p w14:paraId="48608F09" w14:textId="77777777" w:rsidR="00CB3B71" w:rsidRDefault="00CB3B71" w:rsidP="00274E4C">
      <w:pPr>
        <w:rPr>
          <w:lang w:val="pt-BR"/>
        </w:rPr>
      </w:pPr>
    </w:p>
    <w:p w14:paraId="57D5E15D" w14:textId="77777777" w:rsidR="00CB3B71" w:rsidRDefault="00CB3B71" w:rsidP="00274E4C">
      <w:pPr>
        <w:rPr>
          <w:lang w:val="pt-BR"/>
        </w:rPr>
      </w:pPr>
    </w:p>
    <w:p w14:paraId="2A0E41D1" w14:textId="77777777" w:rsidR="00CB3B71" w:rsidRDefault="00CB3B71" w:rsidP="00274E4C">
      <w:pPr>
        <w:rPr>
          <w:lang w:val="pt-BR"/>
        </w:rPr>
      </w:pPr>
    </w:p>
    <w:p w14:paraId="10C07028" w14:textId="77777777" w:rsidR="00CB3B71" w:rsidRDefault="00CB3B71" w:rsidP="00274E4C">
      <w:pPr>
        <w:rPr>
          <w:lang w:val="pt-BR"/>
        </w:rPr>
      </w:pPr>
    </w:p>
    <w:p w14:paraId="02EEA2AD" w14:textId="77777777" w:rsidR="00CB3B71" w:rsidRDefault="00CB3B71" w:rsidP="00274E4C">
      <w:pPr>
        <w:rPr>
          <w:lang w:val="pt-BR"/>
        </w:rPr>
      </w:pPr>
    </w:p>
    <w:p w14:paraId="0C8257B6" w14:textId="77777777" w:rsidR="00CB3B71" w:rsidRDefault="00CB3B71" w:rsidP="00274E4C">
      <w:pPr>
        <w:rPr>
          <w:lang w:val="pt-BR"/>
        </w:rPr>
      </w:pPr>
    </w:p>
    <w:p w14:paraId="5C19896F" w14:textId="77777777" w:rsidR="00CB3B71" w:rsidRDefault="00CB3B71" w:rsidP="00274E4C">
      <w:pPr>
        <w:rPr>
          <w:lang w:val="pt-BR"/>
        </w:rPr>
      </w:pPr>
    </w:p>
    <w:p w14:paraId="38BE5EC6" w14:textId="77777777" w:rsidR="00CB3B71" w:rsidRDefault="00CB3B71" w:rsidP="00274E4C">
      <w:pPr>
        <w:rPr>
          <w:lang w:val="pt-BR"/>
        </w:rPr>
      </w:pPr>
    </w:p>
    <w:p w14:paraId="00F11C01" w14:textId="77777777" w:rsidR="00CB3B71" w:rsidRDefault="00CB3B71" w:rsidP="00274E4C">
      <w:pPr>
        <w:rPr>
          <w:lang w:val="pt-BR"/>
        </w:rPr>
      </w:pPr>
    </w:p>
    <w:p w14:paraId="7C19C2FB" w14:textId="77777777" w:rsidR="00CB3B71" w:rsidRDefault="00CB3B71" w:rsidP="00274E4C">
      <w:pPr>
        <w:rPr>
          <w:lang w:val="pt-BR"/>
        </w:rPr>
      </w:pPr>
    </w:p>
    <w:p w14:paraId="2F7FC279" w14:textId="77777777" w:rsidR="00CB3B71" w:rsidRDefault="00CB3B71" w:rsidP="00274E4C">
      <w:pPr>
        <w:rPr>
          <w:lang w:val="pt-BR"/>
        </w:rPr>
      </w:pPr>
    </w:p>
    <w:p w14:paraId="68521AA3" w14:textId="77777777" w:rsidR="00CB3B71" w:rsidRDefault="00CB3B71" w:rsidP="00274E4C">
      <w:pPr>
        <w:rPr>
          <w:lang w:val="pt-BR"/>
        </w:rPr>
      </w:pPr>
    </w:p>
    <w:p w14:paraId="6C9DF651" w14:textId="77777777" w:rsidR="00CB3B71" w:rsidRDefault="00CB3B71" w:rsidP="00274E4C">
      <w:pPr>
        <w:rPr>
          <w:lang w:val="pt-BR"/>
        </w:rPr>
      </w:pPr>
    </w:p>
    <w:p w14:paraId="1A34A7D4" w14:textId="77777777" w:rsidR="00CB3B71" w:rsidRPr="00274E4C" w:rsidRDefault="00CB3B71" w:rsidP="00274E4C">
      <w:pPr>
        <w:rPr>
          <w:lang w:val="pt-BR"/>
        </w:rPr>
      </w:pPr>
    </w:p>
    <w:p w14:paraId="6AE7CDF0" w14:textId="77777777" w:rsidR="00CB3B71" w:rsidRDefault="00CB3B71">
      <w:pPr>
        <w:pStyle w:val="Ttulo1"/>
        <w:rPr>
          <w:lang w:val="pt-BR"/>
        </w:rPr>
      </w:pPr>
    </w:p>
    <w:p w14:paraId="45E2BE55" w14:textId="77777777" w:rsidR="00CB3B71" w:rsidRDefault="00CB3B71">
      <w:pPr>
        <w:pStyle w:val="Ttulo1"/>
        <w:rPr>
          <w:lang w:val="pt-BR"/>
        </w:rPr>
      </w:pPr>
    </w:p>
    <w:p w14:paraId="475DC324" w14:textId="77777777" w:rsidR="00CB3B71" w:rsidRDefault="00CB3B71">
      <w:pPr>
        <w:pStyle w:val="Ttulo1"/>
        <w:rPr>
          <w:lang w:val="pt-BR"/>
        </w:rPr>
      </w:pPr>
    </w:p>
    <w:p w14:paraId="73E983EC" w14:textId="77777777" w:rsidR="00CB3B71" w:rsidRDefault="00CB3B71" w:rsidP="00CB3B71">
      <w:pPr>
        <w:rPr>
          <w:lang w:val="pt-BR"/>
        </w:rPr>
      </w:pPr>
    </w:p>
    <w:p w14:paraId="4F6C4DC1" w14:textId="77777777" w:rsidR="00CB3B71" w:rsidRDefault="00000000" w:rsidP="00CB3B71">
      <w:proofErr w:type="spellStart"/>
      <w:r>
        <w:lastRenderedPageBreak/>
        <w:t>Escopo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3BF9C40E" w14:textId="01770E4D" w:rsidR="007C16A1" w:rsidRDefault="00000000" w:rsidP="00CB3B71">
      <w:pPr>
        <w:ind w:firstLine="360"/>
      </w:pPr>
      <w:proofErr w:type="spellStart"/>
      <w:r>
        <w:t>Premissas</w:t>
      </w:r>
      <w:proofErr w:type="spellEnd"/>
    </w:p>
    <w:p w14:paraId="77E31730" w14:textId="3161C685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>O projeto será desenvolvido individualmente pelo aluno.</w:t>
      </w:r>
    </w:p>
    <w:p w14:paraId="5DFD7EED" w14:textId="00E06241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>Todas as tecnologias utilizadas devem estar dentro dos conteúdos abordados no primeiro semestre do curso.</w:t>
      </w:r>
    </w:p>
    <w:p w14:paraId="60FB38EA" w14:textId="3B707AF4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>O tema “</w:t>
      </w:r>
      <w:r w:rsidR="00CB3B71">
        <w:rPr>
          <w:lang w:val="pt-BR"/>
        </w:rPr>
        <w:t>Jogos (Elden Ring)</w:t>
      </w:r>
      <w:r w:rsidRPr="001779E6">
        <w:rPr>
          <w:lang w:val="pt-BR"/>
        </w:rPr>
        <w:t>” foi escolhido por representar aspectos pessoais e emocionais do aluno, facilitando o engajamento com o projeto.</w:t>
      </w:r>
    </w:p>
    <w:p w14:paraId="20C35BA6" w14:textId="0E1C41C1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 xml:space="preserve">O banco de dados será instalado em uma máquina virtual com o sistema operacional </w:t>
      </w:r>
      <w:proofErr w:type="spellStart"/>
      <w:r w:rsidRPr="001779E6">
        <w:rPr>
          <w:lang w:val="pt-BR"/>
        </w:rPr>
        <w:t>Lubuntu</w:t>
      </w:r>
      <w:proofErr w:type="spellEnd"/>
      <w:r w:rsidRPr="001779E6">
        <w:rPr>
          <w:lang w:val="pt-BR"/>
        </w:rPr>
        <w:t>.</w:t>
      </w:r>
    </w:p>
    <w:p w14:paraId="6688376F" w14:textId="35D92BD5" w:rsidR="00BD4725" w:rsidRDefault="00000000" w:rsidP="00BD4725">
      <w:pPr>
        <w:pStyle w:val="Commarcadores"/>
        <w:rPr>
          <w:lang w:val="pt-BR"/>
        </w:rPr>
      </w:pPr>
      <w:r w:rsidRPr="001779E6">
        <w:rPr>
          <w:lang w:val="pt-BR"/>
        </w:rPr>
        <w:t xml:space="preserve">A API de visualização de dados utilizada será a </w:t>
      </w:r>
      <w:proofErr w:type="spellStart"/>
      <w:r w:rsidR="00BD4725">
        <w:rPr>
          <w:lang w:val="pt-BR"/>
        </w:rPr>
        <w:t>WebD</w:t>
      </w:r>
      <w:r w:rsidRPr="001779E6">
        <w:rPr>
          <w:lang w:val="pt-BR"/>
        </w:rPr>
        <w:t>ata</w:t>
      </w:r>
      <w:r w:rsidR="00BD4725">
        <w:rPr>
          <w:lang w:val="pt-BR"/>
        </w:rPr>
        <w:t>V</w:t>
      </w:r>
      <w:r w:rsidRPr="001779E6">
        <w:rPr>
          <w:lang w:val="pt-BR"/>
        </w:rPr>
        <w:t>iz</w:t>
      </w:r>
      <w:proofErr w:type="spellEnd"/>
      <w:r w:rsidR="00CB3B71">
        <w:rPr>
          <w:lang w:val="pt-BR"/>
        </w:rPr>
        <w:t>.</w:t>
      </w:r>
    </w:p>
    <w:p w14:paraId="3CE397D7" w14:textId="1333D95C" w:rsidR="00BD4725" w:rsidRPr="00BD4725" w:rsidRDefault="00BD4725" w:rsidP="00BD4725">
      <w:pPr>
        <w:pStyle w:val="Commarcadores"/>
        <w:rPr>
          <w:lang w:val="pt-BR"/>
        </w:rPr>
      </w:pPr>
      <w:r w:rsidRPr="00BD4725">
        <w:rPr>
          <w:lang w:val="pt-BR"/>
        </w:rPr>
        <w:t>O aluno e os usuários do sistema devem ter acesso à internet com velocidade mínima de 10 Mbps.</w:t>
      </w:r>
    </w:p>
    <w:p w14:paraId="6970280F" w14:textId="5C5927C2" w:rsidR="007C16A1" w:rsidRDefault="00000000" w:rsidP="00CB3B71">
      <w:pPr>
        <w:ind w:firstLine="360"/>
      </w:pPr>
      <w:proofErr w:type="spellStart"/>
      <w:r>
        <w:t>Restrições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Limitações</w:t>
      </w:r>
    </w:p>
    <w:p w14:paraId="0EBDC4F5" w14:textId="1508919C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>O projeto deve ser entregue até o dia 28 de maio de 2025.</w:t>
      </w:r>
    </w:p>
    <w:p w14:paraId="3DA68225" w14:textId="09AA5C57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>O projeto será avaliado com base nas disciplinas do semestre, sendo obrigatório integrar todos os conteúdos trabalhados.</w:t>
      </w:r>
    </w:p>
    <w:p w14:paraId="37DB9BD6" w14:textId="43B2886C" w:rsidR="007C16A1" w:rsidRPr="001779E6" w:rsidRDefault="00000000">
      <w:pPr>
        <w:pStyle w:val="Commarcadores"/>
        <w:rPr>
          <w:lang w:val="pt-BR"/>
        </w:rPr>
      </w:pPr>
      <w:r w:rsidRPr="001779E6">
        <w:rPr>
          <w:lang w:val="pt-BR"/>
        </w:rPr>
        <w:t>Recursos externos como frameworks avançados não deverão ser utilizados</w:t>
      </w:r>
      <w:r w:rsidR="00BD13E5">
        <w:rPr>
          <w:lang w:val="pt-BR"/>
        </w:rPr>
        <w:t>.</w:t>
      </w:r>
    </w:p>
    <w:p w14:paraId="7EF624C6" w14:textId="78C8DC57" w:rsidR="007C16A1" w:rsidRPr="00BD13E5" w:rsidRDefault="00000000" w:rsidP="00CB3B71">
      <w:pPr>
        <w:ind w:firstLine="360"/>
        <w:rPr>
          <w:lang w:val="pt-BR"/>
        </w:rPr>
      </w:pPr>
      <w:r w:rsidRPr="00BD13E5">
        <w:rPr>
          <w:lang w:val="pt-BR"/>
        </w:rPr>
        <w:t>Requisitos</w:t>
      </w:r>
    </w:p>
    <w:p w14:paraId="2423289B" w14:textId="77777777" w:rsidR="00BD13E5" w:rsidRDefault="00000000" w:rsidP="00BD13E5">
      <w:pPr>
        <w:rPr>
          <w:lang w:val="pt-BR"/>
        </w:rPr>
      </w:pPr>
      <w:r w:rsidRPr="00BD13E5">
        <w:rPr>
          <w:lang w:val="pt-BR"/>
        </w:rPr>
        <w:t xml:space="preserve">Requisitos </w:t>
      </w:r>
    </w:p>
    <w:p w14:paraId="649ECBB7" w14:textId="68CEC929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Documento do projeto com contexto, objetivo e justificativa.</w:t>
      </w:r>
    </w:p>
    <w:p w14:paraId="3AFA119C" w14:textId="54844067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 xml:space="preserve">Organização das tarefas no </w:t>
      </w:r>
      <w:proofErr w:type="spellStart"/>
      <w:r w:rsidRPr="0024434B">
        <w:rPr>
          <w:lang w:val="pt-BR"/>
        </w:rPr>
        <w:t>Trello</w:t>
      </w:r>
      <w:proofErr w:type="spellEnd"/>
      <w:r w:rsidRPr="0024434B">
        <w:rPr>
          <w:lang w:val="pt-BR"/>
        </w:rPr>
        <w:t>.</w:t>
      </w:r>
    </w:p>
    <w:p w14:paraId="26825741" w14:textId="5AB07343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Repositório no GitHub com versionamento.</w:t>
      </w:r>
    </w:p>
    <w:p w14:paraId="715A1A53" w14:textId="28DDBA35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 xml:space="preserve">Site com HTML, CSS e validação em </w:t>
      </w:r>
      <w:proofErr w:type="spellStart"/>
      <w:r w:rsidRPr="0024434B">
        <w:rPr>
          <w:lang w:val="pt-BR"/>
        </w:rPr>
        <w:t>JavaScript</w:t>
      </w:r>
      <w:proofErr w:type="spellEnd"/>
      <w:r w:rsidRPr="0024434B">
        <w:rPr>
          <w:lang w:val="pt-BR"/>
        </w:rPr>
        <w:t>.</w:t>
      </w:r>
    </w:p>
    <w:p w14:paraId="28B0C775" w14:textId="617CF8AE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 xml:space="preserve">Formulários e </w:t>
      </w:r>
      <w:proofErr w:type="spellStart"/>
      <w:r w:rsidRPr="0024434B">
        <w:rPr>
          <w:lang w:val="pt-BR"/>
        </w:rPr>
        <w:t>quizzes</w:t>
      </w:r>
      <w:proofErr w:type="spellEnd"/>
      <w:r w:rsidRPr="0024434B">
        <w:rPr>
          <w:lang w:val="pt-BR"/>
        </w:rPr>
        <w:t xml:space="preserve"> para coleta de dados.</w:t>
      </w:r>
    </w:p>
    <w:p w14:paraId="20E09D29" w14:textId="53869BE2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Integração com APIs da faculdade (cadastro/login e banco de dados).</w:t>
      </w:r>
    </w:p>
    <w:p w14:paraId="63F9F693" w14:textId="49B05291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Banco de dados relacional com modelo lógico e comandos SQL.</w:t>
      </w:r>
    </w:p>
    <w:p w14:paraId="07754697" w14:textId="54FB8DD6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 xml:space="preserve">Execução do projeto na VM </w:t>
      </w:r>
      <w:proofErr w:type="spellStart"/>
      <w:r w:rsidRPr="0024434B">
        <w:rPr>
          <w:lang w:val="pt-BR"/>
        </w:rPr>
        <w:t>Lubuntu</w:t>
      </w:r>
      <w:proofErr w:type="spellEnd"/>
      <w:r w:rsidRPr="0024434B">
        <w:rPr>
          <w:lang w:val="pt-BR"/>
        </w:rPr>
        <w:t>.</w:t>
      </w:r>
    </w:p>
    <w:p w14:paraId="3921B286" w14:textId="401B6E74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Dashboard com indicadores baseados nas respostas dos usuários.</w:t>
      </w:r>
    </w:p>
    <w:p w14:paraId="5CCA83D6" w14:textId="6D028AF0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Aplicação de cálculos simples no sistema.</w:t>
      </w:r>
    </w:p>
    <w:p w14:paraId="60309BAE" w14:textId="743EA7C3" w:rsidR="00046D07" w:rsidRPr="0024434B" w:rsidRDefault="00046D07" w:rsidP="0024434B">
      <w:pPr>
        <w:pStyle w:val="PargrafodaLista"/>
        <w:numPr>
          <w:ilvl w:val="0"/>
          <w:numId w:val="10"/>
        </w:numPr>
        <w:rPr>
          <w:lang w:val="pt-BR"/>
        </w:rPr>
      </w:pPr>
      <w:r w:rsidRPr="0024434B">
        <w:rPr>
          <w:lang w:val="pt-BR"/>
        </w:rPr>
        <w:t>Apresentação final com parte pessoal e técnica.</w:t>
      </w:r>
    </w:p>
    <w:p w14:paraId="5EC83426" w14:textId="77777777" w:rsidR="00046D07" w:rsidRPr="00BD13E5" w:rsidRDefault="00046D07" w:rsidP="00BD13E5">
      <w:pPr>
        <w:rPr>
          <w:lang w:val="pt-BR"/>
        </w:rPr>
      </w:pPr>
    </w:p>
    <w:p w14:paraId="4982C6E9" w14:textId="77777777" w:rsidR="0024434B" w:rsidRDefault="0024434B" w:rsidP="00371307"/>
    <w:p w14:paraId="11CEA0D1" w14:textId="77777777" w:rsidR="0024434B" w:rsidRDefault="0024434B" w:rsidP="00371307"/>
    <w:p w14:paraId="68E920F6" w14:textId="77777777" w:rsidR="0024434B" w:rsidRDefault="0024434B" w:rsidP="00371307"/>
    <w:p w14:paraId="3AEF674B" w14:textId="77777777" w:rsidR="0024434B" w:rsidRDefault="0024434B" w:rsidP="00371307"/>
    <w:p w14:paraId="06DCBA59" w14:textId="52A26451" w:rsidR="007C16A1" w:rsidRDefault="00000000" w:rsidP="00371307">
      <w:proofErr w:type="spellStart"/>
      <w:r>
        <w:lastRenderedPageBreak/>
        <w:t>Possíveis</w:t>
      </w:r>
      <w:proofErr w:type="spellEnd"/>
      <w:r>
        <w:t xml:space="preserve"> </w:t>
      </w:r>
      <w:proofErr w:type="spellStart"/>
      <w:r>
        <w:t>Riscos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15"/>
        <w:gridCol w:w="2117"/>
        <w:gridCol w:w="2076"/>
        <w:gridCol w:w="2332"/>
      </w:tblGrid>
      <w:tr w:rsidR="007C16A1" w14:paraId="63F887F0" w14:textId="77777777" w:rsidTr="0024434B">
        <w:tc>
          <w:tcPr>
            <w:tcW w:w="2115" w:type="dxa"/>
          </w:tcPr>
          <w:p w14:paraId="5CE5A6AC" w14:textId="77777777" w:rsidR="007C16A1" w:rsidRDefault="00000000">
            <w:r>
              <w:t>Risco Identificado</w:t>
            </w:r>
          </w:p>
        </w:tc>
        <w:tc>
          <w:tcPr>
            <w:tcW w:w="2117" w:type="dxa"/>
          </w:tcPr>
          <w:p w14:paraId="7137F31E" w14:textId="77777777" w:rsidR="007C16A1" w:rsidRDefault="00000000">
            <w:r>
              <w:t>Probabilidade</w:t>
            </w:r>
          </w:p>
        </w:tc>
        <w:tc>
          <w:tcPr>
            <w:tcW w:w="2076" w:type="dxa"/>
          </w:tcPr>
          <w:p w14:paraId="0A76AF8D" w14:textId="77777777" w:rsidR="007C16A1" w:rsidRDefault="00000000">
            <w:r>
              <w:t>Impacto</w:t>
            </w:r>
          </w:p>
        </w:tc>
        <w:tc>
          <w:tcPr>
            <w:tcW w:w="2332" w:type="dxa"/>
          </w:tcPr>
          <w:p w14:paraId="06396C33" w14:textId="77777777" w:rsidR="007C16A1" w:rsidRDefault="00000000">
            <w:r>
              <w:t>Plano de Ação</w:t>
            </w:r>
          </w:p>
        </w:tc>
      </w:tr>
      <w:tr w:rsidR="007C16A1" w:rsidRPr="00A20CA7" w14:paraId="488E81F0" w14:textId="77777777" w:rsidTr="0024434B">
        <w:tc>
          <w:tcPr>
            <w:tcW w:w="2115" w:type="dxa"/>
          </w:tcPr>
          <w:p w14:paraId="5083F0DB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Dificuldade na integração da API com o banco de dados</w:t>
            </w:r>
          </w:p>
        </w:tc>
        <w:tc>
          <w:tcPr>
            <w:tcW w:w="2117" w:type="dxa"/>
          </w:tcPr>
          <w:p w14:paraId="70BBE642" w14:textId="77777777" w:rsidR="007C16A1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076" w:type="dxa"/>
          </w:tcPr>
          <w:p w14:paraId="737D76F9" w14:textId="77777777" w:rsidR="007C16A1" w:rsidRDefault="00000000">
            <w:r>
              <w:t>Alto</w:t>
            </w:r>
          </w:p>
        </w:tc>
        <w:tc>
          <w:tcPr>
            <w:tcW w:w="2332" w:type="dxa"/>
          </w:tcPr>
          <w:p w14:paraId="2F4A182F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Buscar apoio com professores/monitoria</w:t>
            </w:r>
          </w:p>
        </w:tc>
      </w:tr>
      <w:tr w:rsidR="007C16A1" w:rsidRPr="00A20CA7" w14:paraId="05DCFB53" w14:textId="77777777" w:rsidTr="0024434B">
        <w:tc>
          <w:tcPr>
            <w:tcW w:w="2115" w:type="dxa"/>
          </w:tcPr>
          <w:p w14:paraId="1E1BBD3D" w14:textId="77777777" w:rsidR="007C16A1" w:rsidRDefault="00000000">
            <w:proofErr w:type="spellStart"/>
            <w:r>
              <w:t>Atraso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entregas</w:t>
            </w:r>
            <w:proofErr w:type="spellEnd"/>
            <w:r>
              <w:t xml:space="preserve"> </w:t>
            </w:r>
            <w:proofErr w:type="spellStart"/>
            <w:r>
              <w:t>parciais</w:t>
            </w:r>
            <w:proofErr w:type="spellEnd"/>
          </w:p>
        </w:tc>
        <w:tc>
          <w:tcPr>
            <w:tcW w:w="2117" w:type="dxa"/>
          </w:tcPr>
          <w:p w14:paraId="293799F7" w14:textId="40CB6138" w:rsidR="007C16A1" w:rsidRDefault="001779E6">
            <w:proofErr w:type="spellStart"/>
            <w:r>
              <w:t>Média</w:t>
            </w:r>
            <w:proofErr w:type="spellEnd"/>
          </w:p>
        </w:tc>
        <w:tc>
          <w:tcPr>
            <w:tcW w:w="2076" w:type="dxa"/>
          </w:tcPr>
          <w:p w14:paraId="551A532C" w14:textId="77777777" w:rsidR="007C16A1" w:rsidRDefault="00000000">
            <w:r>
              <w:t>Médio</w:t>
            </w:r>
          </w:p>
        </w:tc>
        <w:tc>
          <w:tcPr>
            <w:tcW w:w="2332" w:type="dxa"/>
          </w:tcPr>
          <w:p w14:paraId="6DF5B2E5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 xml:space="preserve">Dividir tarefas em blocos menores e usar </w:t>
            </w:r>
            <w:proofErr w:type="spellStart"/>
            <w:r w:rsidRPr="001779E6">
              <w:rPr>
                <w:lang w:val="pt-BR"/>
              </w:rPr>
              <w:t>Trello</w:t>
            </w:r>
            <w:proofErr w:type="spellEnd"/>
          </w:p>
        </w:tc>
      </w:tr>
      <w:tr w:rsidR="007C16A1" w:rsidRPr="00A20CA7" w14:paraId="5C104957" w14:textId="77777777" w:rsidTr="0024434B">
        <w:tc>
          <w:tcPr>
            <w:tcW w:w="2115" w:type="dxa"/>
          </w:tcPr>
          <w:p w14:paraId="09A243A5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 xml:space="preserve">Problemas com a VM </w:t>
            </w:r>
            <w:proofErr w:type="spellStart"/>
            <w:r w:rsidRPr="001779E6">
              <w:rPr>
                <w:lang w:val="pt-BR"/>
              </w:rPr>
              <w:t>Lubuntu</w:t>
            </w:r>
            <w:proofErr w:type="spellEnd"/>
          </w:p>
        </w:tc>
        <w:tc>
          <w:tcPr>
            <w:tcW w:w="2117" w:type="dxa"/>
          </w:tcPr>
          <w:p w14:paraId="3109D607" w14:textId="77777777" w:rsidR="007C16A1" w:rsidRDefault="00000000">
            <w:proofErr w:type="spellStart"/>
            <w:r>
              <w:t>Média</w:t>
            </w:r>
            <w:proofErr w:type="spellEnd"/>
          </w:p>
        </w:tc>
        <w:tc>
          <w:tcPr>
            <w:tcW w:w="2076" w:type="dxa"/>
          </w:tcPr>
          <w:p w14:paraId="61649026" w14:textId="77777777" w:rsidR="007C16A1" w:rsidRDefault="00000000">
            <w:r>
              <w:t>Alto</w:t>
            </w:r>
          </w:p>
        </w:tc>
        <w:tc>
          <w:tcPr>
            <w:tcW w:w="2332" w:type="dxa"/>
          </w:tcPr>
          <w:p w14:paraId="69FAF830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Simular localmente e preparar prints ou vídeo</w:t>
            </w:r>
          </w:p>
        </w:tc>
      </w:tr>
      <w:tr w:rsidR="0024434B" w:rsidRPr="00A20CA7" w14:paraId="55E28366" w14:textId="77777777" w:rsidTr="0024434B">
        <w:tc>
          <w:tcPr>
            <w:tcW w:w="2115" w:type="dxa"/>
          </w:tcPr>
          <w:p w14:paraId="6CEE65D0" w14:textId="77777777" w:rsidR="0024434B" w:rsidRPr="001779E6" w:rsidRDefault="0024434B">
            <w:pPr>
              <w:rPr>
                <w:lang w:val="pt-BR"/>
              </w:rPr>
            </w:pPr>
          </w:p>
        </w:tc>
        <w:tc>
          <w:tcPr>
            <w:tcW w:w="2117" w:type="dxa"/>
          </w:tcPr>
          <w:p w14:paraId="10C4BE7F" w14:textId="77777777" w:rsidR="0024434B" w:rsidRDefault="0024434B"/>
        </w:tc>
        <w:tc>
          <w:tcPr>
            <w:tcW w:w="2076" w:type="dxa"/>
          </w:tcPr>
          <w:p w14:paraId="66CCD132" w14:textId="77777777" w:rsidR="0024434B" w:rsidRDefault="0024434B"/>
        </w:tc>
        <w:tc>
          <w:tcPr>
            <w:tcW w:w="2332" w:type="dxa"/>
          </w:tcPr>
          <w:p w14:paraId="5A825ACE" w14:textId="77777777" w:rsidR="0024434B" w:rsidRPr="001779E6" w:rsidRDefault="0024434B">
            <w:pPr>
              <w:rPr>
                <w:lang w:val="pt-BR"/>
              </w:rPr>
            </w:pPr>
          </w:p>
        </w:tc>
      </w:tr>
      <w:tr w:rsidR="007C16A1" w14:paraId="0CA9F01A" w14:textId="77777777" w:rsidTr="0024434B">
        <w:tc>
          <w:tcPr>
            <w:tcW w:w="2115" w:type="dxa"/>
          </w:tcPr>
          <w:p w14:paraId="77DA6AC4" w14:textId="4DBE11B0" w:rsidR="007C16A1" w:rsidRPr="001779E6" w:rsidRDefault="007C16A1">
            <w:pPr>
              <w:rPr>
                <w:lang w:val="pt-BR"/>
              </w:rPr>
            </w:pPr>
          </w:p>
        </w:tc>
        <w:tc>
          <w:tcPr>
            <w:tcW w:w="2117" w:type="dxa"/>
          </w:tcPr>
          <w:p w14:paraId="113ECB14" w14:textId="2EBA1B69" w:rsidR="007C16A1" w:rsidRDefault="007C16A1"/>
        </w:tc>
        <w:tc>
          <w:tcPr>
            <w:tcW w:w="2076" w:type="dxa"/>
          </w:tcPr>
          <w:p w14:paraId="31018B12" w14:textId="159564FA" w:rsidR="007C16A1" w:rsidRDefault="007C16A1"/>
        </w:tc>
        <w:tc>
          <w:tcPr>
            <w:tcW w:w="2332" w:type="dxa"/>
          </w:tcPr>
          <w:p w14:paraId="2340EBFC" w14:textId="2914057A" w:rsidR="007C16A1" w:rsidRDefault="007C16A1"/>
        </w:tc>
      </w:tr>
      <w:tr w:rsidR="007C16A1" w:rsidRPr="00A20CA7" w14:paraId="2720DDE5" w14:textId="77777777" w:rsidTr="0024434B">
        <w:tc>
          <w:tcPr>
            <w:tcW w:w="2115" w:type="dxa"/>
          </w:tcPr>
          <w:p w14:paraId="6E6CC8D8" w14:textId="77777777" w:rsidR="007C16A1" w:rsidRDefault="00000000">
            <w:r>
              <w:t>Dificuldade na apresentação oral</w:t>
            </w:r>
          </w:p>
        </w:tc>
        <w:tc>
          <w:tcPr>
            <w:tcW w:w="2117" w:type="dxa"/>
          </w:tcPr>
          <w:p w14:paraId="5E61F789" w14:textId="77777777" w:rsidR="007C16A1" w:rsidRDefault="00000000">
            <w:r>
              <w:t>Média</w:t>
            </w:r>
          </w:p>
        </w:tc>
        <w:tc>
          <w:tcPr>
            <w:tcW w:w="2076" w:type="dxa"/>
          </w:tcPr>
          <w:p w14:paraId="6F62205A" w14:textId="77777777" w:rsidR="007C16A1" w:rsidRDefault="00000000">
            <w:r>
              <w:t>Médio</w:t>
            </w:r>
          </w:p>
        </w:tc>
        <w:tc>
          <w:tcPr>
            <w:tcW w:w="2332" w:type="dxa"/>
          </w:tcPr>
          <w:p w14:paraId="228017E1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Ensaiar a narrativa com colegas e família</w:t>
            </w:r>
          </w:p>
        </w:tc>
      </w:tr>
    </w:tbl>
    <w:p w14:paraId="55DA7E82" w14:textId="2E433F2A" w:rsidR="007C16A1" w:rsidRPr="001779E6" w:rsidRDefault="007C16A1">
      <w:pPr>
        <w:rPr>
          <w:lang w:val="pt-BR"/>
        </w:rPr>
      </w:pPr>
    </w:p>
    <w:p w14:paraId="78140471" w14:textId="7FBBF7AF" w:rsidR="007C16A1" w:rsidRDefault="00000000" w:rsidP="00371307">
      <w:proofErr w:type="spellStart"/>
      <w:r>
        <w:t>Planejamento</w:t>
      </w:r>
      <w:proofErr w:type="spellEnd"/>
      <w:r>
        <w:t xml:space="preserve"> – 5W2H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16A1" w14:paraId="7B635326" w14:textId="77777777">
        <w:tc>
          <w:tcPr>
            <w:tcW w:w="4320" w:type="dxa"/>
          </w:tcPr>
          <w:p w14:paraId="32FB5B76" w14:textId="77777777" w:rsidR="007C16A1" w:rsidRDefault="00000000">
            <w:r>
              <w:t>Elemento</w:t>
            </w:r>
          </w:p>
        </w:tc>
        <w:tc>
          <w:tcPr>
            <w:tcW w:w="4320" w:type="dxa"/>
          </w:tcPr>
          <w:p w14:paraId="6FF093CF" w14:textId="77777777" w:rsidR="007C16A1" w:rsidRDefault="00000000">
            <w:r>
              <w:t>Descrição</w:t>
            </w:r>
          </w:p>
        </w:tc>
      </w:tr>
      <w:tr w:rsidR="007C16A1" w:rsidRPr="00A20CA7" w14:paraId="1DCDF0EF" w14:textId="77777777">
        <w:tc>
          <w:tcPr>
            <w:tcW w:w="4320" w:type="dxa"/>
          </w:tcPr>
          <w:p w14:paraId="2C79C8D3" w14:textId="77777777" w:rsidR="007C16A1" w:rsidRDefault="00000000">
            <w:r>
              <w:t>What</w:t>
            </w:r>
          </w:p>
        </w:tc>
        <w:tc>
          <w:tcPr>
            <w:tcW w:w="4320" w:type="dxa"/>
          </w:tcPr>
          <w:p w14:paraId="571A0F68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Desenvolvimento de um site com tema gamer integrando todas as disciplinas</w:t>
            </w:r>
          </w:p>
        </w:tc>
      </w:tr>
      <w:tr w:rsidR="007C16A1" w:rsidRPr="00A20CA7" w14:paraId="773BB76F" w14:textId="77777777">
        <w:tc>
          <w:tcPr>
            <w:tcW w:w="4320" w:type="dxa"/>
          </w:tcPr>
          <w:p w14:paraId="00A0C6BD" w14:textId="77777777" w:rsidR="007C16A1" w:rsidRDefault="00000000">
            <w:r>
              <w:t>Why</w:t>
            </w:r>
          </w:p>
        </w:tc>
        <w:tc>
          <w:tcPr>
            <w:tcW w:w="4320" w:type="dxa"/>
          </w:tcPr>
          <w:p w14:paraId="32F4DFD5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Aplicar os conhecimentos adquiridos e expressar uma vivência pessoal</w:t>
            </w:r>
          </w:p>
        </w:tc>
      </w:tr>
      <w:tr w:rsidR="007C16A1" w:rsidRPr="00A20CA7" w14:paraId="415FA56D" w14:textId="77777777">
        <w:tc>
          <w:tcPr>
            <w:tcW w:w="4320" w:type="dxa"/>
          </w:tcPr>
          <w:p w14:paraId="48F9067C" w14:textId="77777777" w:rsidR="007C16A1" w:rsidRDefault="00000000">
            <w:r>
              <w:t>Where</w:t>
            </w:r>
          </w:p>
        </w:tc>
        <w:tc>
          <w:tcPr>
            <w:tcW w:w="4320" w:type="dxa"/>
          </w:tcPr>
          <w:p w14:paraId="147AAD86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 xml:space="preserve">Trabalho desenvolvido em ambiente local (máquina pessoal + VM </w:t>
            </w:r>
            <w:proofErr w:type="spellStart"/>
            <w:r w:rsidRPr="001779E6">
              <w:rPr>
                <w:lang w:val="pt-BR"/>
              </w:rPr>
              <w:t>Lubuntu</w:t>
            </w:r>
            <w:proofErr w:type="spellEnd"/>
            <w:r w:rsidRPr="001779E6">
              <w:rPr>
                <w:lang w:val="pt-BR"/>
              </w:rPr>
              <w:t>)</w:t>
            </w:r>
          </w:p>
        </w:tc>
      </w:tr>
      <w:tr w:rsidR="007C16A1" w:rsidRPr="00A20CA7" w14:paraId="42E87CF0" w14:textId="77777777">
        <w:tc>
          <w:tcPr>
            <w:tcW w:w="4320" w:type="dxa"/>
          </w:tcPr>
          <w:p w14:paraId="0D5A25D6" w14:textId="77777777" w:rsidR="007C16A1" w:rsidRDefault="00000000">
            <w:r>
              <w:t>When</w:t>
            </w:r>
          </w:p>
        </w:tc>
        <w:tc>
          <w:tcPr>
            <w:tcW w:w="4320" w:type="dxa"/>
          </w:tcPr>
          <w:p w14:paraId="566A310C" w14:textId="758281C5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 xml:space="preserve">De </w:t>
            </w:r>
            <w:r w:rsidR="001779E6">
              <w:rPr>
                <w:lang w:val="pt-BR"/>
              </w:rPr>
              <w:t>01</w:t>
            </w:r>
            <w:r w:rsidRPr="001779E6">
              <w:rPr>
                <w:lang w:val="pt-BR"/>
              </w:rPr>
              <w:t xml:space="preserve"> de </w:t>
            </w:r>
            <w:r w:rsidR="001779E6">
              <w:rPr>
                <w:lang w:val="pt-BR"/>
              </w:rPr>
              <w:t>maio</w:t>
            </w:r>
            <w:r w:rsidRPr="001779E6">
              <w:rPr>
                <w:lang w:val="pt-BR"/>
              </w:rPr>
              <w:t xml:space="preserve"> a 28 de maio de 2025</w:t>
            </w:r>
          </w:p>
        </w:tc>
      </w:tr>
      <w:tr w:rsidR="007C16A1" w14:paraId="42810E08" w14:textId="77777777">
        <w:tc>
          <w:tcPr>
            <w:tcW w:w="4320" w:type="dxa"/>
          </w:tcPr>
          <w:p w14:paraId="6C0DEC62" w14:textId="77777777" w:rsidR="007C16A1" w:rsidRDefault="00000000">
            <w:r>
              <w:t>Who</w:t>
            </w:r>
          </w:p>
        </w:tc>
        <w:tc>
          <w:tcPr>
            <w:tcW w:w="4320" w:type="dxa"/>
          </w:tcPr>
          <w:p w14:paraId="6D326CB3" w14:textId="77777777" w:rsidR="007C16A1" w:rsidRDefault="00000000">
            <w:r>
              <w:t>Desenvolvido individualmente pelo aluno</w:t>
            </w:r>
          </w:p>
        </w:tc>
      </w:tr>
      <w:tr w:rsidR="007C16A1" w:rsidRPr="00A20CA7" w14:paraId="01BB068E" w14:textId="77777777">
        <w:tc>
          <w:tcPr>
            <w:tcW w:w="4320" w:type="dxa"/>
          </w:tcPr>
          <w:p w14:paraId="6C041E3F" w14:textId="77777777" w:rsidR="007C16A1" w:rsidRDefault="00000000">
            <w:r>
              <w:t>How</w:t>
            </w:r>
          </w:p>
        </w:tc>
        <w:tc>
          <w:tcPr>
            <w:tcW w:w="4320" w:type="dxa"/>
          </w:tcPr>
          <w:p w14:paraId="750952D1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Utilizando tecnologias como HTML, CSS, JS, Node.js, banco de dados e VM</w:t>
            </w:r>
          </w:p>
        </w:tc>
      </w:tr>
      <w:tr w:rsidR="007C16A1" w:rsidRPr="00A20CA7" w14:paraId="006DD6D2" w14:textId="77777777">
        <w:tc>
          <w:tcPr>
            <w:tcW w:w="4320" w:type="dxa"/>
          </w:tcPr>
          <w:p w14:paraId="7EF714FA" w14:textId="77777777" w:rsidR="007C16A1" w:rsidRDefault="00000000">
            <w:r>
              <w:t>How much</w:t>
            </w:r>
          </w:p>
        </w:tc>
        <w:tc>
          <w:tcPr>
            <w:tcW w:w="4320" w:type="dxa"/>
          </w:tcPr>
          <w:p w14:paraId="67ECBF25" w14:textId="77777777" w:rsidR="007C16A1" w:rsidRPr="001779E6" w:rsidRDefault="00000000">
            <w:pPr>
              <w:rPr>
                <w:lang w:val="pt-BR"/>
              </w:rPr>
            </w:pPr>
            <w:r w:rsidRPr="001779E6">
              <w:rPr>
                <w:lang w:val="pt-BR"/>
              </w:rPr>
              <w:t>Utilização de recursos gratuitos; sem custos financeiros</w:t>
            </w:r>
          </w:p>
        </w:tc>
      </w:tr>
    </w:tbl>
    <w:p w14:paraId="55A1B309" w14:textId="77777777" w:rsidR="007B7547" w:rsidRDefault="007B7547"/>
    <w:sectPr w:rsidR="007B75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8B4B7B"/>
    <w:multiLevelType w:val="hybridMultilevel"/>
    <w:tmpl w:val="063A5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1394">
    <w:abstractNumId w:val="8"/>
  </w:num>
  <w:num w:numId="2" w16cid:durableId="1096247393">
    <w:abstractNumId w:val="6"/>
  </w:num>
  <w:num w:numId="3" w16cid:durableId="1408963535">
    <w:abstractNumId w:val="5"/>
  </w:num>
  <w:num w:numId="4" w16cid:durableId="699277496">
    <w:abstractNumId w:val="4"/>
  </w:num>
  <w:num w:numId="5" w16cid:durableId="172958282">
    <w:abstractNumId w:val="7"/>
  </w:num>
  <w:num w:numId="6" w16cid:durableId="390885827">
    <w:abstractNumId w:val="3"/>
  </w:num>
  <w:num w:numId="7" w16cid:durableId="1793162250">
    <w:abstractNumId w:val="2"/>
  </w:num>
  <w:num w:numId="8" w16cid:durableId="2107842267">
    <w:abstractNumId w:val="1"/>
  </w:num>
  <w:num w:numId="9" w16cid:durableId="1811631494">
    <w:abstractNumId w:val="0"/>
  </w:num>
  <w:num w:numId="10" w16cid:durableId="1936285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D07"/>
    <w:rsid w:val="0006063C"/>
    <w:rsid w:val="0015074B"/>
    <w:rsid w:val="00151EB6"/>
    <w:rsid w:val="001779E6"/>
    <w:rsid w:val="0024434B"/>
    <w:rsid w:val="00274E4C"/>
    <w:rsid w:val="0029639D"/>
    <w:rsid w:val="002D0A4C"/>
    <w:rsid w:val="00326F90"/>
    <w:rsid w:val="00371307"/>
    <w:rsid w:val="00643B36"/>
    <w:rsid w:val="007B7547"/>
    <w:rsid w:val="007C16A1"/>
    <w:rsid w:val="00A20CA7"/>
    <w:rsid w:val="00AA1D8D"/>
    <w:rsid w:val="00AF3A1C"/>
    <w:rsid w:val="00B47730"/>
    <w:rsid w:val="00BD13E5"/>
    <w:rsid w:val="00BD4725"/>
    <w:rsid w:val="00C61806"/>
    <w:rsid w:val="00C8603A"/>
    <w:rsid w:val="00CB0664"/>
    <w:rsid w:val="00CB3B71"/>
    <w:rsid w:val="00D352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A82AA6"/>
  <w14:defaultImageDpi w14:val="300"/>
  <w15:docId w15:val="{C9F96B36-30D2-4B9C-B9FD-A3CEE6D1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6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768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VICTOR ESPINDOLA DO CARMO</cp:lastModifiedBy>
  <cp:revision>6</cp:revision>
  <dcterms:created xsi:type="dcterms:W3CDTF">2025-05-02T03:32:00Z</dcterms:created>
  <dcterms:modified xsi:type="dcterms:W3CDTF">2025-05-07T00:58:00Z</dcterms:modified>
  <cp:category/>
</cp:coreProperties>
</file>